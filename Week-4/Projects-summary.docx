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Project Documentation (Weeks 1-3)</w:t>
      </w:r>
    </w:p>
    <w:p>
      <w:pPr>
        <w:pStyle w:val="Heading1"/>
        <w:rPr/>
      </w:pPr>
      <w:r>
        <w:rPr/>
        <w:t>Project 1: Command-Line Calculator</w:t>
      </w:r>
    </w:p>
    <w:p>
      <w:pPr>
        <w:pStyle w:val="Heading2"/>
        <w:rPr/>
      </w:pPr>
      <w:r>
        <w:rPr/>
        <w:t>Code:</w:t>
      </w:r>
    </w:p>
    <w:p>
      <w:pPr>
        <w:pStyle w:val="Normal"/>
        <w:rPr/>
      </w:pPr>
      <w:r>
        <w:rPr/>
        <w:br/>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math</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cmd_calc</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xml:space="preserve">" Welcome to CalcHub - The Command-Line Calculator! </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"Available Operations:"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"1. Add (a)"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"2. Subtract (s)"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"3. Multiply (m)"</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"4. Divide (d)"</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"5. Power (p)"</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"6. Square Root (r)"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"7. Exit (e)"</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Select an operation (Enter key):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lower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num1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get_number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first number: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num2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get_number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second number: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add_them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num2</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subtract_them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num2</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multiply_them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num2</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divide_them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num2</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num2</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display_result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get_number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number to find its square root: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sqrt_them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display_result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user_choic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Thank you for using CalcHub! Goodbye!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"Invalid input. Please try again."</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get_number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prompt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prompt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ValueError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"Invalid number. Please enter a valid numeric value."</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add_them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subtract_them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multiply_them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divide_them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"Error: Division by zero is undefined."</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sqrt_them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sqrt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"Error: Negative input for square root."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display_result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Result: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isinstance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cmd_calc</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rPr/>
      </w:pPr>
      <w:r>
        <w:rPr/>
        <w:br/>
      </w:r>
    </w:p>
    <w:p>
      <w:pPr>
        <w:pStyle w:val="Heading2"/>
        <w:rPr/>
      </w:pPr>
      <w:r>
        <w:rPr/>
        <w:t>Explanation:</w:t>
      </w:r>
    </w:p>
    <w:p>
      <w:pPr>
        <w:pStyle w:val="Normal"/>
        <w:rPr/>
      </w:pPr>
      <w:r>
        <w:rPr/>
        <w:br/>
        <w:t>This project implements a simple command-line calculator that performs basic arithmetic operations, including addition, subtraction, multiplication, and division. The user inputs the operation and the two numbers, and the program outputs the result. The calculator also handles division by zero with an error message.</w:t>
        <w:br/>
      </w:r>
    </w:p>
    <w:p>
      <w:pPr>
        <w:pStyle w:val="Heading2"/>
        <w:rPr/>
      </w:pPr>
      <w:r>
        <w:rPr/>
        <w:t>Tools and Technologies Used:</w:t>
      </w:r>
    </w:p>
    <w:p>
      <w:pPr>
        <w:pStyle w:val="Normal"/>
        <w:rPr/>
      </w:pPr>
      <w:r>
        <w:rPr/>
        <w:br/>
        <w:t>- Programming Language: Python</w:t>
        <w:br/>
        <w:t>- Libraries: None (pure Python)</w:t>
        <w:br/>
      </w:r>
    </w:p>
    <w:p>
      <w:pPr>
        <w:pStyle w:val="Heading2"/>
        <w:rPr/>
      </w:pPr>
      <w:r>
        <w:rPr/>
        <w:t>Output Result Screenshots:</w:t>
      </w:r>
    </w:p>
    <w:p>
      <w:pPr>
        <w:pStyle w:val="Normal"/>
        <w:rPr/>
      </w:pPr>
      <w:r>
        <w:rPr/>
        <w:drawing>
          <wp:anchor behindDoc="0" distT="0" distB="0" distL="0" distR="0" simplePos="0" locked="0" layoutInCell="0" allowOverlap="1" relativeHeight="2">
            <wp:simplePos x="0" y="0"/>
            <wp:positionH relativeFrom="column">
              <wp:posOffset>23495</wp:posOffset>
            </wp:positionH>
            <wp:positionV relativeFrom="paragraph">
              <wp:posOffset>65405</wp:posOffset>
            </wp:positionV>
            <wp:extent cx="2828925" cy="1544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358" t="49956" r="33077" b="0"/>
                    <a:stretch>
                      <a:fillRect/>
                    </a:stretch>
                  </pic:blipFill>
                  <pic:spPr bwMode="auto">
                    <a:xfrm>
                      <a:off x="0" y="0"/>
                      <a:ext cx="2828925" cy="1544320"/>
                    </a:xfrm>
                    <a:prstGeom prst="rect">
                      <a:avLst/>
                    </a:prstGeom>
                    <a:noFill/>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t>Project 2: Unit Conversion Tool</w:t>
      </w:r>
    </w:p>
    <w:p>
      <w:pPr>
        <w:pStyle w:val="Heading2"/>
        <w:rPr/>
      </w:pPr>
      <w:r>
        <w:rPr/>
        <w:t>Code:</w:t>
      </w:r>
    </w:p>
    <w:p>
      <w:pPr>
        <w:pStyle w:val="Normal"/>
        <w:rPr/>
      </w:pPr>
      <w:r>
        <w:rPr/>
        <w:br/>
      </w: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unit_converter</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Welcome to UnitX - The Unit Conversion Tool!</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"1. Length: Kilometers to Miles (k)"</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"2. Weight: Kilograms to Pounds (w)"</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"3. Temperature: Celsius to Fahrenheit (t)"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"4. Exit (e)"</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Select a conversion (Enter key):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lower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"k"</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pos_num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distance in kilometers: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km_to_miles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km</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display_result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km</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kilometers is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569CD6"/>
          <w:sz w:val="21"/>
          <w:shd w:fill="1F1F1F" w:val="clear"/>
        </w:rPr>
        <w:t>:.2f}</w:t>
      </w:r>
      <w:r>
        <w:rPr>
          <w:rFonts w:ascii="Droid Sans Mono;monospace;monospace" w:hAnsi="Droid Sans Mono;monospace;monospace"/>
          <w:b w:val="false"/>
          <w:color w:val="CE9178"/>
          <w:sz w:val="21"/>
          <w:shd w:fill="1F1F1F" w:val="clear"/>
        </w:rPr>
        <w:t xml:space="preserve"> miles."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pos_num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weight in kilograms: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kg_to_pounds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kg</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display_result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kg</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kilograms is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569CD6"/>
          <w:sz w:val="21"/>
          <w:shd w:fill="1F1F1F" w:val="clear"/>
        </w:rPr>
        <w:t>:.2f}</w:t>
      </w:r>
      <w:r>
        <w:rPr>
          <w:rFonts w:ascii="Droid Sans Mono;monospace;monospace" w:hAnsi="Droid Sans Mono;monospace;monospace"/>
          <w:b w:val="false"/>
          <w:color w:val="CE9178"/>
          <w:sz w:val="21"/>
          <w:shd w:fill="1F1F1F" w:val="clear"/>
        </w:rPr>
        <w:t xml:space="preserve"> pounds."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celsius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get_number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temperature in Celsius: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celsius_to_fahrenheit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celsius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display_result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celsius</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°C is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569CD6"/>
          <w:sz w:val="21"/>
          <w:shd w:fill="1F1F1F" w:val="clear"/>
        </w:rPr>
        <w:t>:.2f}</w:t>
      </w:r>
      <w:r>
        <w:rPr>
          <w:rFonts w:ascii="Droid Sans Mono;monospace;monospace" w:hAnsi="Droid Sans Mono;monospace;monospace"/>
          <w:b w:val="false"/>
          <w:color w:val="CE9178"/>
          <w:sz w:val="21"/>
          <w:shd w:fill="1F1F1F" w:val="clear"/>
        </w:rPr>
        <w:t>°F."</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Thank you for using UnitX! Goodbye!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"Invalid choice. Please try again."</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get_number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prompt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prompt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ValueError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"Invalid input. Please enter a valid numeric value."</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pos_num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prompt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number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get_number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prompt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number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number</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"Please enter a positive value."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km_to_miles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0.621371</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kg_to_pounds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2.20462</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celsius_to_fahrenheit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9</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32</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display_result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message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message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pPr>
      <w:r>
        <w:rPr>
          <w:rFonts w:ascii="Droid Sans Mono;monospace;monospace" w:hAnsi="Droid Sans Mono;monospace;monospace"/>
          <w:b w:val="false"/>
          <w:color w:val="DCDCAA"/>
          <w:sz w:val="21"/>
          <w:shd w:fill="1F1F1F" w:val="clear"/>
        </w:rPr>
        <w:t>unit_converter</w:t>
      </w:r>
      <w:r>
        <w:rPr>
          <w:rFonts w:ascii="Droid Sans Mono;monospace;monospace" w:hAnsi="Droid Sans Mono;monospace;monospace"/>
          <w:b w:val="false"/>
          <w:color w:val="CCCCCC"/>
          <w:sz w:val="21"/>
          <w:shd w:fill="1F1F1F" w:val="clear"/>
        </w:rPr>
        <w:t>()</w:t>
      </w:r>
      <w:r>
        <w:rPr/>
        <w:br/>
      </w:r>
    </w:p>
    <w:p>
      <w:pPr>
        <w:pStyle w:val="Heading2"/>
        <w:rPr/>
      </w:pPr>
      <w:r>
        <w:rPr/>
        <w:t>Explanation:</w:t>
      </w:r>
    </w:p>
    <w:p>
      <w:pPr>
        <w:pStyle w:val="Normal"/>
        <w:rPr/>
      </w:pPr>
      <w:r>
        <w:rPr/>
        <w:br/>
        <w:t>This project allows users to convert between various units. Specifically, it supports converting kilometers to miles, kilograms to pounds, and Celsius to Fahrenheit. The user inputs the value, and the program returns the converted value. The menu-driven interface prompts the user for conversions and displays the result accordingly.</w:t>
        <w:br/>
      </w:r>
    </w:p>
    <w:p>
      <w:pPr>
        <w:pStyle w:val="Heading2"/>
        <w:rPr/>
      </w:pPr>
      <w:r>
        <w:rPr/>
        <w:t>Tools and Technologies Used:</w:t>
      </w:r>
    </w:p>
    <w:p>
      <w:pPr>
        <w:pStyle w:val="Normal"/>
        <w:rPr/>
      </w:pPr>
      <w:r>
        <w:rPr/>
        <w:br/>
        <w:t>- Programming Language: Python</w:t>
        <w:br/>
        <w:t>- Libraries: None (pure Python)</w:t>
        <w:br/>
      </w:r>
    </w:p>
    <w:p>
      <w:pPr>
        <w:pStyle w:val="Heading2"/>
        <w:rPr/>
      </w:pPr>
      <w:r>
        <w:rPr/>
        <w:t>Output Result Screenshots:</w:t>
      </w:r>
    </w:p>
    <w:p>
      <w:pPr>
        <w:pStyle w:val="Normal"/>
        <w:rPr/>
      </w:pPr>
      <w:r>
        <w:rPr/>
        <w:drawing>
          <wp:anchor behindDoc="0" distT="0" distB="0" distL="0" distR="0" simplePos="0" locked="0" layoutInCell="0" allowOverlap="1" relativeHeight="3">
            <wp:simplePos x="0" y="0"/>
            <wp:positionH relativeFrom="column">
              <wp:posOffset>-14605</wp:posOffset>
            </wp:positionH>
            <wp:positionV relativeFrom="paragraph">
              <wp:posOffset>76835</wp:posOffset>
            </wp:positionV>
            <wp:extent cx="2952750" cy="1552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4490" t="31500" r="31687" b="18184"/>
                    <a:stretch>
                      <a:fillRect/>
                    </a:stretch>
                  </pic:blipFill>
                  <pic:spPr bwMode="auto">
                    <a:xfrm>
                      <a:off x="0" y="0"/>
                      <a:ext cx="2952750" cy="1552575"/>
                    </a:xfrm>
                    <a:prstGeom prst="rect">
                      <a:avLst/>
                    </a:prstGeom>
                    <a:noFill/>
                  </pic:spPr>
                </pic:pic>
              </a:graphicData>
            </a:graphic>
          </wp:anchor>
        </w:drawing>
      </w:r>
    </w:p>
    <w:p>
      <w:pPr>
        <w:pStyle w:val="Heading1"/>
        <w:rPr/>
      </w:pPr>
      <w:r>
        <w:rPr/>
      </w:r>
    </w:p>
    <w:p>
      <w:pPr>
        <w:pStyle w:val="Heading1"/>
        <w:rPr/>
      </w:pPr>
      <w:r>
        <w:rPr/>
      </w:r>
    </w:p>
    <w:p>
      <w:pPr>
        <w:pStyle w:val="Heading1"/>
        <w:rPr/>
      </w:pPr>
      <w:r>
        <w:rPr/>
      </w:r>
    </w:p>
    <w:p>
      <w:pPr>
        <w:pStyle w:val="Heading1"/>
        <w:rPr/>
      </w:pPr>
      <w:r>
        <w:rPr/>
        <w:t>Project 3: Basic Data Analysis</w:t>
      </w:r>
    </w:p>
    <w:p>
      <w:pPr>
        <w:pStyle w:val="Heading2"/>
        <w:rPr/>
      </w:pPr>
      <w:r>
        <w:rPr/>
        <w:t>Code:</w:t>
      </w:r>
    </w:p>
    <w:p>
      <w:pPr>
        <w:pStyle w:val="Normal"/>
        <w:rPr/>
      </w:pPr>
      <w:r>
        <w:rPr/>
        <w:br/>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pandas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pd</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matplotlib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pyplot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plt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data_analyzer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Welcome to DataX - The Basic Data Analysis Tool </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file_path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path to the CSV file: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read_csv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file_path</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File loaded successfully!</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"Columns available for analysis: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join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columns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FileNotFoundError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Error: File not found. Please check the file path and try again."</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return</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Error: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return</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Enter the column name to analyze (or 'exit' to quit):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"exit"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Thank you for using DataX!"</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columns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Column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not found. Please try again."</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continue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numeric_data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to_numeric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errors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"coerce"</w:t>
      </w:r>
      <w:r>
        <w:rPr>
          <w:rFonts w:ascii="Droid Sans Mono;monospace;monospace" w:hAnsi="Droid Sans Mono;monospace;monospace"/>
          <w:b w:val="false"/>
          <w:color w:val="CCCCCC"/>
          <w:sz w:val="21"/>
          <w:shd w:fill="1F1F1F" w:val="clear"/>
        </w:rPr>
        <w:t>).dropna()</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numeric_data</w:t>
      </w:r>
      <w:r>
        <w:rPr>
          <w:rFonts w:ascii="Droid Sans Mono;monospace;monospace" w:hAnsi="Droid Sans Mono;monospace;monospace"/>
          <w:b w:val="false"/>
          <w:color w:val="CCCCCC"/>
          <w:sz w:val="21"/>
          <w:shd w:fill="1F1F1F" w:val="clear"/>
        </w:rPr>
        <w:t>.empty:</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Column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does not contain valid numerical data."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continue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avg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numeric_data</w:t>
      </w:r>
      <w:r>
        <w:rPr>
          <w:rFonts w:ascii="Droid Sans Mono;monospace;monospace" w:hAnsi="Droid Sans Mono;monospace;monospace"/>
          <w:b w:val="false"/>
          <w:color w:val="CCCCCC"/>
          <w:sz w:val="21"/>
          <w:shd w:fill="1F1F1F" w:val="clear"/>
        </w:rPr>
        <w:t>.mean()</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max_val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numeric_data</w:t>
      </w:r>
      <w:r>
        <w:rPr>
          <w:rFonts w:ascii="Droid Sans Mono;monospace;monospace" w:hAnsi="Droid Sans Mono;monospace;monospace"/>
          <w:b w:val="false"/>
          <w:color w:val="CCCCCC"/>
          <w:sz w:val="21"/>
          <w:shd w:fill="1F1F1F" w:val="clear"/>
        </w:rPr>
        <w:t>.max()</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min_val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numeric_data</w:t>
      </w:r>
      <w:r>
        <w:rPr>
          <w:rFonts w:ascii="Droid Sans Mono;monospace;monospace" w:hAnsi="Droid Sans Mono;monospace;monospace"/>
          <w:b w:val="false"/>
          <w:color w:val="CCCCCC"/>
          <w:sz w:val="21"/>
          <w:shd w:fill="1F1F1F" w:val="clear"/>
        </w:rPr>
        <w:t>.min()</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Analysis of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 Average: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avg</w:t>
      </w:r>
      <w:r>
        <w:rPr>
          <w:rFonts w:ascii="Droid Sans Mono;monospace;monospace" w:hAnsi="Droid Sans Mono;monospace;monospace"/>
          <w:b w:val="false"/>
          <w:color w:val="569CD6"/>
          <w:sz w:val="21"/>
          <w:shd w:fill="1F1F1F" w:val="clear"/>
        </w:rPr>
        <w:t>:.2f}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 Maximum: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max_val</w:t>
      </w:r>
      <w:r>
        <w:rPr>
          <w:rFonts w:ascii="Droid Sans Mono;monospace;monospace" w:hAnsi="Droid Sans Mono;monospace;monospace"/>
          <w:b w:val="false"/>
          <w:color w:val="569CD6"/>
          <w:sz w:val="21"/>
          <w:shd w:fill="1F1F1F" w:val="clear"/>
        </w:rPr>
        <w:t>:.2f}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 Minimum: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min_val</w:t>
      </w:r>
      <w:r>
        <w:rPr>
          <w:rFonts w:ascii="Droid Sans Mono;monospace;monospace" w:hAnsi="Droid Sans Mono;monospace;monospace"/>
          <w:b w:val="false"/>
          <w:color w:val="569CD6"/>
          <w:sz w:val="21"/>
          <w:shd w:fill="1F1F1F" w:val="clear"/>
        </w:rPr>
        <w:t>:.2f}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visualize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"Would you like to visualize this data? (y/n):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lower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visualize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visualize_col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numeric_data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Error analyzing column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col_name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visualize_col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column_name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figure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figsize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bins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"skyblue"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edgecolor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"black"</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title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"Distribution of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column_name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fontsize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16</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xlabel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column_name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fontsize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12</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ylabel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"Frequency"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fontsize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12</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grid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linestyle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alpha</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0.7</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show</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pPr>
      <w:r>
        <w:rPr>
          <w:rFonts w:ascii="Droid Sans Mono;monospace;monospace" w:hAnsi="Droid Sans Mono;monospace;monospace"/>
          <w:b w:val="false"/>
          <w:color w:val="DCDCAA"/>
          <w:sz w:val="21"/>
          <w:shd w:fill="1F1F1F" w:val="clear"/>
        </w:rPr>
        <w:t>data_analyzer</w:t>
      </w:r>
      <w:r>
        <w:rPr>
          <w:rFonts w:ascii="Droid Sans Mono;monospace;monospace" w:hAnsi="Droid Sans Mono;monospace;monospace"/>
          <w:b w:val="false"/>
          <w:color w:val="CCCCCC"/>
          <w:sz w:val="21"/>
          <w:shd w:fill="1F1F1F" w:val="clear"/>
        </w:rPr>
        <w:t>()</w:t>
      </w:r>
      <w:r>
        <w:rPr/>
        <w:br/>
      </w:r>
    </w:p>
    <w:p>
      <w:pPr>
        <w:pStyle w:val="Heading2"/>
        <w:rPr/>
      </w:pPr>
      <w:r>
        <w:rPr/>
        <w:t>Explanation:</w:t>
      </w:r>
    </w:p>
    <w:p>
      <w:pPr>
        <w:pStyle w:val="Normal"/>
        <w:rPr/>
      </w:pPr>
      <w:r>
        <w:rPr/>
        <w:br/>
        <w:t>This script analyzes a CSV file to calculate the average, maximum, and minimum values of numerical columns. The user specifies the file, and the script computes statistics for the desired column. It handles missing or invalid data gracefully using pandas. The optional Matplotlib integration allows data visualization.</w:t>
        <w:br/>
      </w:r>
    </w:p>
    <w:p>
      <w:pPr>
        <w:pStyle w:val="Heading2"/>
        <w:rPr/>
      </w:pPr>
      <w:r>
        <w:rPr/>
        <w:t>Tools and Technologies Used:</w:t>
      </w:r>
    </w:p>
    <w:p>
      <w:pPr>
        <w:pStyle w:val="Normal"/>
        <w:rPr/>
      </w:pPr>
      <w:r>
        <w:rPr/>
        <w:br/>
        <w:t>- Programming Language: Python</w:t>
        <w:br/>
        <w:t>- Libraries:</w:t>
        <w:br/>
        <w:t xml:space="preserve">  - pandas: For data manipulation and analysis</w:t>
        <w:br/>
        <w:t xml:space="preserve">  - matplotlib (optional): For data visualization</w:t>
      </w:r>
    </w:p>
    <w:p>
      <w:pPr>
        <w:pStyle w:val="Heading1"/>
        <w:rPr/>
      </w:pPr>
      <w:r>
        <w:rPr/>
        <w:t>Project 4: Web Scraper</w:t>
      </w:r>
    </w:p>
    <w:p>
      <w:pPr>
        <w:pStyle w:val="Heading2"/>
        <w:rPr/>
      </w:pPr>
      <w:r>
        <w:rPr/>
        <w:t>Code:</w:t>
      </w:r>
    </w:p>
    <w:p>
      <w:pPr>
        <w:pStyle w:val="Normal"/>
        <w:rPr/>
      </w:pPr>
      <w:r>
        <w:rPr/>
        <w:br/>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bs4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csv</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json</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web_scraper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xml:space="preserve"> The DataHarvester </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base_url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URL of the website to scrape: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startswith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"http"</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Err: Please enter a valid URL starting with 'http' or 'https'."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return</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selector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CSS selector for the elements to scrape: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pagination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"Does the website have pagination? (y/n):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lower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pagination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pagination_param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pagination parameter: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all_data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handle_pagination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base_url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pagination_param</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all_data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scrape_single_page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base_url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selector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all_data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"No data found to scrape."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return</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save_format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"Save data as (CSV/JSON)?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lower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save_format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"csv"</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save_to_csv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all_data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save_format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"json"</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save_to_json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all_data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"Invalid format. Data not saved."</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scrape_single_page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selector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timeout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raise_for_status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'html.parser'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elements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select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selector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elements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No elements found using the provided selector."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element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get_text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strip</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elements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exceptions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RequestException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Network error: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handle_pagination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base_url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pagination_param</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page_number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all_data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paginated_url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base_url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pagination_param</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page_number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"Fetching page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page_number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paginated_url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timeout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raise_for_status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'html.parser'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elements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select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selector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elements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"No more data found. Stopping pagination."</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all_data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extend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element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get_text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strip</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elements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page_number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exceptions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RequestException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Error on page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page_number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all_data</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save_to_csv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file_name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filename for the CSV file...: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with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open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mode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newline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encoding</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'utf-8'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writer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csv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writerow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"Scraped Data"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item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writerow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item</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Data successfully saved to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file_name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Error saving to CSV: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save_to_json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file_name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"Enter the filename for the JSON file (e.g., data.json): "</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with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open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mode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encoding</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'utf-8'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json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dump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indent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ensure_ascii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Data successfully saved to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file_name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except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 Error saving to JSON: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left="0" w:right="0"/>
        <w:rPr/>
      </w:pPr>
      <w:r>
        <w:rPr>
          <w:rFonts w:ascii="Droid Sans Mono;monospace;monospace" w:hAnsi="Droid Sans Mono;monospace;monospace"/>
          <w:b w:val="false"/>
          <w:color w:val="DCDCAA"/>
          <w:sz w:val="21"/>
          <w:shd w:fill="1F1F1F" w:val="clear"/>
        </w:rPr>
        <w:t>web_scraper</w:t>
      </w:r>
      <w:r>
        <w:rPr>
          <w:rFonts w:ascii="Droid Sans Mono;monospace;monospace" w:hAnsi="Droid Sans Mono;monospace;monospace"/>
          <w:b w:val="false"/>
          <w:color w:val="CCCCCC"/>
          <w:sz w:val="21"/>
          <w:shd w:fill="1F1F1F" w:val="clear"/>
        </w:rPr>
        <w:t>()</w:t>
      </w:r>
      <w:r>
        <w:rPr/>
        <w:br/>
      </w:r>
    </w:p>
    <w:p>
      <w:pPr>
        <w:pStyle w:val="Heading2"/>
        <w:rPr/>
      </w:pPr>
      <w:r>
        <w:rPr/>
        <w:t>Explanation:</w:t>
      </w:r>
    </w:p>
    <w:p>
      <w:pPr>
        <w:pStyle w:val="Normal"/>
        <w:rPr/>
      </w:pPr>
      <w:r>
        <w:rPr/>
        <w:br/>
        <w:t>The Web Scraper fetches data from a website using a specified CSS selector. The user inputs the URL and selector, and the program scrapes the corresponding data. It also supports pagination for scraping multiple pages of data. The scraped content is then saved in either CSV or JSON format, depending on the user's choice.</w:t>
        <w:br/>
      </w:r>
    </w:p>
    <w:p>
      <w:pPr>
        <w:pStyle w:val="Heading2"/>
        <w:rPr/>
      </w:pPr>
      <w:r>
        <w:rPr/>
        <w:t>Tools and Technologies Used:</w:t>
      </w:r>
    </w:p>
    <w:p>
      <w:pPr>
        <w:pStyle w:val="Normal"/>
        <w:rPr/>
      </w:pPr>
      <w:r>
        <w:rPr/>
        <w:br/>
        <w:t>- Programming Language: Python</w:t>
        <w:br/>
        <w:t>- Libraries:</w:t>
        <w:br/>
        <w:t xml:space="preserve">  - requests: For sending HTTP requests and fetching web pages</w:t>
        <w:br/>
        <w:t xml:space="preserve">  - BeautifulSoup: For parsing HTML and extracting content</w:t>
        <w:br/>
        <w:t xml:space="preserve">  - csv and json: For saving the data in different formats</w:t>
        <w:br/>
      </w:r>
    </w:p>
    <w:p>
      <w:pPr>
        <w:pStyle w:val="Heading2"/>
        <w:rPr/>
      </w:pPr>
      <w:r>
        <w:rPr/>
        <w:t>Output Result Screenshots:</w:t>
      </w:r>
    </w:p>
    <w:p>
      <w:pPr>
        <w:pStyle w:val="Normal"/>
        <w:widowControl/>
        <w:bidi w:val="0"/>
        <w:spacing w:lineRule="auto" w:line="276" w:before="0" w:after="200"/>
        <w:jc w:val="left"/>
        <w:rPr/>
      </w:pPr>
      <w:r>
        <w:rPr/>
        <w:t>(Placeholder: Capture screenshots of the scraping process and saved output file.)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LibreOffice/24.8.4.2$Linux_X86_64 LibreOffice_project/480$Build-2</Application>
  <AppVersion>15.0000</AppVersion>
  <Pages>9</Pages>
  <Words>1271</Words>
  <Characters>8609</Characters>
  <CharactersWithSpaces>9655</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2025-01-21T21:50:33Z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